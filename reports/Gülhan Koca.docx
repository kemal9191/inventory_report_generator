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Gülhan Koca DBE Kişilik Envanteri Raporu</w:t>
      </w:r>
    </w:p>
    <w:p>
      <w:pPr>
        <w:jc w:val="center"/>
      </w:pPr>
      <w:r>
        <w:rPr>
          <w:b/>
        </w:rPr>
        <w:t>Yakın İlişki Kurma (32)</w:t>
      </w:r>
    </w:p>
    <w:p>
      <w:pPr>
        <w:jc w:val="both"/>
      </w:pPr>
      <w:r>
        <w:t xml:space="preserve">Bayan X/Bay X için insanlarla bir arada olmak, bir gruba dahil olmak ve paylaşım yapmak bir ihtiyaç olarak duyumsanmaz. İnsanlarla ilişki kurmak ve ilişkilerini sürdürmek Bayan X/Bay X için çok önemli değildir ve bunun için çok fazla çaba harcamaz. </w:t>
        <w:br/>
        <w:t xml:space="preserve">Bayan X/Bay X, insanlara karşı tamamen ilgisiz değildir ancak sınırlı sayıda insanla ilişki içerisindedir. Kişisel bir alana sahip olmaya ve kendisiyle yalnız kalmaya ihtiyaç duyar. Diğer insanlara karşı daha uzak ve bireysel bir yapıda olduğu söylenebilir.  </w:t>
        <w:br/>
        <w:t xml:space="preserve">İnsanlarla sık sık paylaşım yapmadığı için duygularını diğer insanlara göstermek ve diğerlerinin duygularını anlamak konusunda sorunlar yaşayabilir. Bayan X/Bay X çoğu zaman bu durumun kendisi de farkındadır. </w:t>
        <w:br/>
        <w:t xml:space="preserve">Duygusal olarak yoğun durumlarda bile objektif davranabilir. </w:t>
      </w:r>
    </w:p>
    <w:p>
      <w:pPr>
        <w:jc w:val="center"/>
      </w:pPr>
      <w:r>
        <w:rPr>
          <w:b/>
        </w:rPr>
        <w:t>Duygusal Dayanıklılık (70)</w:t>
      </w:r>
    </w:p>
    <w:p>
      <w:pPr>
        <w:jc w:val="both"/>
      </w:pPr>
      <w:r>
        <w:t xml:space="preserve">Bayan X/Bay X’in hayatta karşılaştığı olumsuz durumlara karşı toleransı yüksektir. Hayatın gelgitlerine karşı dayanıklı bir yapıya sahiptir ve bu gelgitlerden sonra çabucak toparlanabilir. </w:t>
        <w:br/>
        <w:t xml:space="preserve">Bayan X/Bay X, problemleri duygularını çok fazla karıştırmadan, sakince ve gerçekçi bir bakış açısıyla ele alma eğilimi gösterir. Bu sayede gerek gündelik hayatındaki problemleri, gerek genel anlamda yaşam problemlerini çözmekte oldukça başarılıdır. </w:t>
        <w:br/>
        <w:t xml:space="preserve">Bayan X/Bay X, içinde bulunduğu durumu duygularından çok fazla etkilenmeden değerlendirebilir, kendi ihtiyaçlarını rahatlıkla kavrayabilir ve bu ihtiyaçlara yönelik adımlar atabilir. Amaçlarını gerçekleştirme aşamasında ya da farklı bir problemle karşılaştığında geniş bir perspektiften durumu ele alabilir. </w:t>
      </w:r>
    </w:p>
    <w:p>
      <w:pPr>
        <w:jc w:val="center"/>
      </w:pPr>
      <w:r>
        <w:rPr>
          <w:b/>
        </w:rPr>
        <w:t>İlişkileri Yönetme (48)</w:t>
      </w:r>
    </w:p>
    <w:p>
      <w:pPr>
        <w:jc w:val="both"/>
      </w:pPr>
      <w:r>
        <w:t xml:space="preserve">Bayan X/Bay X, diğer insanlarla girdiği ilişkilerde tamamen yönlendirici ya da tamamen yönlendirilen olma eğilimi göstermez. Ne yönlendirme ne de yönlendirilme ihtiyacı baskındır. </w:t>
        <w:br/>
        <w:t xml:space="preserve">Bayan X/Bay X, kendini ifade eder ve başkalarının da kendilerini ifade etmesine fırsat verir. Zaman zaman yönlendirme ihtiyacı duyarken zaman zaman uyumlu bir tavır sergileyebilir. İstek ve ihtiyaçlarını karşısındaki kişilere aktarabilir, ancak kimi durumlarda bunu tercih etmeyebilir. </w:t>
      </w:r>
    </w:p>
    <w:p>
      <w:pPr>
        <w:jc w:val="center"/>
      </w:pPr>
      <w:r>
        <w:rPr>
          <w:b/>
        </w:rPr>
        <w:t>İçinden Geldiği Gibi Davranma (33)</w:t>
      </w:r>
    </w:p>
    <w:p>
      <w:pPr>
        <w:jc w:val="both"/>
      </w:pPr>
      <w:r>
        <w:t xml:space="preserve">Bayan X/Bay X, içinden geldiği gibi davranmaktan ziyade sakınma eğilimi gösterir. Bir davranışta bulunmadan önce sonuçları hakkında düşünme alışkanlığına sahip olabilir. Bu özelliği sayesinde tedbirli davranma alışkanlığı kazanmış olduğu söylenebilir. Tehlikeleri önceden sezme ve zorluklardan kaçınma yetisi gelişmiş olabilir. Yanlış algılanmaktan çekinme ve ilişkilerde dikkat çekmekten kaçınma eğilimleri gösterir. Bir ortamda sahnede olmak yerine daha arka planda, güvende bir alanda kalmayı tercih edebilir. Böylece tedbirli ve kontrollü bir yapıya sahip olduğu söylenebilir. </w:t>
        <w:br/>
        <w:t xml:space="preserve">Tedbirli, kontrollü ve sakin yapısı sayesinde iş ortamında bir proje ya da alan üzerinde uzun süre konsantrasyonunu koruma yetisine sahip olabilir. Bu özelliği sayesinde bir alanda uzmanlaşma kapasitesinin yüksek olduğu söylenebilir. Alıştığı ve güvende hissettiği ortamlarda bulunmaya yönelik eğiliminden dolayı iş değiştirme motivasyonu düşük olabilir.  </w:t>
      </w:r>
    </w:p>
    <w:p>
      <w:pPr>
        <w:jc w:val="center"/>
      </w:pPr>
      <w:r>
        <w:rPr>
          <w:b/>
        </w:rPr>
        <w:t>Kurallara Uyma (37)</w:t>
      </w:r>
    </w:p>
    <w:p>
      <w:pPr>
        <w:jc w:val="both"/>
      </w:pPr>
      <w:r>
        <w:t xml:space="preserve">Bayan X/Bay X, toplumsal değer, norm ve kurallara saygılı olma eğilimindedir. Ancak bu norm ve kurallar kendi değerleriyle çeliştiği zamanlarda bunlara uymadan önce kendi değer yargılarına göre bunları anlamlandırma ihtiyacı duyabilir. </w:t>
        <w:br/>
        <w:t xml:space="preserve">Toplumsal kurallara uymadığı durumda yüksek bir suçluluk ya da rahatsızlık hissetmez. Ancak toplumsal kurallara agresif bir şekilde karşı tutumla yaklaşmaz. Bir kurala uymadan önce o kurala uymadığı takdirde oluşacak yaptırımı da analiz ederek aksiyon alır. Toplumsal kuralları çoğunlukla uygulasa da zaman zaman kendine uygun olmayan kuralları esnetebilir. </w:t>
      </w:r>
    </w:p>
    <w:p>
      <w:pPr>
        <w:jc w:val="center"/>
      </w:pPr>
      <w:r>
        <w:rPr>
          <w:b/>
        </w:rPr>
        <w:t>Girişkenlik/Ataklık (53)</w:t>
      </w:r>
    </w:p>
    <w:p>
      <w:pPr>
        <w:jc w:val="both"/>
      </w:pPr>
      <w:r>
        <w:t xml:space="preserve">ayan X/Bay X, bazı sosyal ortamlarda girişken görünebilir ancak zaman zaman çekingen ve utangaç bir profil sergileyebilir. Sosyal stres ihtiyacı hissettiği durumlar olsa da, zaman zaman stresi kaçınılması gereken bir durum olarak algılayabilir. Yani Bayan X/Bay X çekingen ya da girişken görünme noktasında duruma göre değişkenlik gösterme eğilimindedir. Sosyal ortamlara girip, fikirlerini rahatlıkla belirtebildiği zamanlar olduğu gibi bundan çekindiği zamanlar da söz konusu olabilir. </w:t>
      </w:r>
    </w:p>
    <w:p>
      <w:pPr>
        <w:jc w:val="center"/>
      </w:pPr>
      <w:r>
        <w:rPr>
          <w:b/>
        </w:rPr>
        <w:t>Duyguyu Kullanım (88)</w:t>
      </w:r>
    </w:p>
    <w:p>
      <w:pPr>
        <w:jc w:val="both"/>
      </w:pPr>
      <w:r>
        <w:t xml:space="preserve">Bayan X/Bay X, bir bilgiyi işlerken, yorumlarken ya da karar alırken somut olandan ziyade kendi öznel duygularına göre hareket etmeye eğilimlidir. Duygular ve ihtiyaçlar onun için önemli olabilir. Hem kendi duygularını hem de başkalarının duygularını yüksek derecede duyumsar ve empati yeteneği gelişmiş bir profil çizebilir. </w:t>
        <w:br/>
        <w:t xml:space="preserve">Acıma duygusu gelişmiştir ve diğerlerine karşı duyarlıdır. Bununla birlikte kendisine karşı da aynı duyarlılıkla yaklaşılmasını bekleyebilir. İnsanlarla duygusal bağlar kurmayı gerektiren işlerde başarılı olabilir. Bayan X/Bay X, duygusal yapısı nedeniyle bazı durumlarda telaşa kapılabilir. Bazı durumlarda ise alınması gereken zorunlu kararları erteleme eğilimi gösterebilir. Kendisine verilen geribildirimi kişiselleştirebilir. </w:t>
      </w:r>
    </w:p>
    <w:p>
      <w:pPr>
        <w:jc w:val="center"/>
      </w:pPr>
      <w:r>
        <w:rPr>
          <w:b/>
        </w:rPr>
        <w:t>Davranışları Sorgulama (65)</w:t>
      </w:r>
    </w:p>
    <w:p>
      <w:pPr>
        <w:jc w:val="both"/>
      </w:pPr>
      <w:r>
        <w:t xml:space="preserve">Bayan X/Bay X, karşısındaki kişilerin davranışlarını zaman zaman şüpheyle karşılarken zaman zaman sorgulamadan güvenme eğilimi gösterir. Davranışların arkasındaki niyeti irdeleme eğilimi ortalama seviyededir. İnsanların kötü niyetli olduklarına dair bir kabulü yoktur ve insanlardan sürekli güvenini sarsacak hamleler beklemez. </w:t>
        <w:br/>
        <w:t xml:space="preserve">Takım çalışması gerektiren durumlarda takımın diğer üyeleriyle iyi ilişkiler kurabilir ancak bazen bunu başaramayabilir. Diğer insanlarla güvene dayalı ilişkiler kurabilir ancak bazen şüpheci ve eleştirel bir tavır takınabilir. </w:t>
      </w:r>
    </w:p>
    <w:p>
      <w:pPr>
        <w:jc w:val="center"/>
      </w:pPr>
      <w:r>
        <w:rPr>
          <w:b/>
        </w:rPr>
        <w:t>Düşünce Odaklılık (11)</w:t>
      </w:r>
    </w:p>
    <w:p>
      <w:pPr>
        <w:jc w:val="both"/>
      </w:pPr>
      <w:r>
        <w:t>Bayan X/Bay X, sonuç odaklı ve pratiktir.  Bir işi bitirmeyi önemseme eğilimindedir. Bir işi ya da konuyu ele aldığında parçalara ve pratik detaylara odaklanabilir. Bu yüzden bazı durumlarda bütünü görememe ve detaylarda kaybolma eğilimleri olabilir.</w:t>
        <w:br/>
        <w:t xml:space="preserve">Yapması gereken şeyleri daha önceden denenmiş ve başarısı kanıtlanmış yollarla yapma eğilimi gösterir. Bir işi bütün içerisinde anlamlandırmaktan ziyade bitirmeyi önemseyebilir. </w:t>
        <w:br/>
        <w:t xml:space="preserve">Sonuç odaklı ve pratik yapısından dolayı operasyonel, somut odaklı ve rutin işleri tercih edebilir. Rekabet ortamlarından kaçınabilir. </w:t>
      </w:r>
    </w:p>
    <w:p>
      <w:pPr>
        <w:jc w:val="center"/>
      </w:pPr>
      <w:r>
        <w:rPr>
          <w:b/>
        </w:rPr>
        <w:t>Özgüvensizlik (93)</w:t>
      </w:r>
    </w:p>
    <w:p>
      <w:pPr>
        <w:jc w:val="both"/>
      </w:pPr>
      <w:r>
        <w:t>Bayan X/Bay X, kendini sorgulama eğilimi gösterir. Davranışlarının sonuçlarıyla ve bu sonuçların başkaları üzerindeki etkileriyle ilgilenir. Dolayısıyla olumsuz bir durumla karşılaştığında sorumluluğun kendisinde olduğunu hissedebilir ve sıklıkla kendini suçlayabilir.</w:t>
        <w:br/>
        <w:t>Sıklıkla kendini suçlaması sonucunda aldığı kararlardan ve davranışlarının doğruluğundan emin olamayabilir. Olumsuz durumlarda kendisi dışındaki faktörlerin rolünü gözden kaçırabilir. Bu sebeple diğerleri arasında kendisini daha değersiz ve yetersiz görebilir. Ayrıca kendini sık sık eleştiriyor olması, başkaları tarafından gelen eleştirilere karşı toleransının düşmesine neden olabilir. Başkaları tarafından iyi, insancıl ve vicdanlı diye tanımlanabilir.</w:t>
      </w:r>
    </w:p>
    <w:p>
      <w:pPr>
        <w:jc w:val="center"/>
      </w:pPr>
      <w:r>
        <w:rPr>
          <w:b/>
        </w:rPr>
        <w:t>Değişime Açıklık (87)</w:t>
      </w:r>
    </w:p>
    <w:p>
      <w:pPr>
        <w:jc w:val="both"/>
      </w:pPr>
      <w:r>
        <w:t xml:space="preserve">Bayan X/Bay X, mevcut durumu sorgulama, yeni düşüncelere açık olma eğilimleri gösterir. Alışılmış olanı sorgulayıp, eksikleri ve yapılması gerekenleri görüp, mevcut olana karşı çıkabilir. Yenilik ihtiyacı yüksektir. </w:t>
        <w:br/>
        <w:t xml:space="preserve">Sorgulamayı, yeni bakış açıları getirmeyi değerli bulur. Sorunlara yeni bakış açıları getirebilir. Bu özelliğiyle bulunduğu ortamlarda dikkat çekici görünebilir. Ancak bu özellikleri sebebiyle bulunduğu ortamdaki otorite ile çatışabilir. </w:t>
        <w:br/>
        <w:t>Yenilik ihtiyacının karşılanmadığı ortamlarda uyum sorunu yaşayabilir. Ayrıca yeni olan fikir ve deneyimlere eğiliminden dolayı bazı durumlarda mevcut olandaki iyi tarafı gözden kaçırabilir.</w:t>
      </w:r>
    </w:p>
    <w:p>
      <w:pPr>
        <w:jc w:val="center"/>
      </w:pPr>
      <w:r>
        <w:rPr>
          <w:b/>
        </w:rPr>
        <w:t>Mükemmeliyetçilik (38)</w:t>
      </w:r>
    </w:p>
    <w:p>
      <w:pPr>
        <w:jc w:val="both"/>
      </w:pPr>
      <w:r>
        <w:t xml:space="preserve">Bayan X/Bay X, zaman zaman organize ve disiplinli olma, zaman zaman ise esnek ve düzensiz olma eğilimindedir. Kendini bazı durumlarda harcadığı çaba üzerinden değerlendirebilir. Ama kendini değerlendirme açısından öznel prensipleri de olabilir. Kendine verdiği değeri belirlerken sadece yaptığı iş ve başarıyı kriter olarak kullanmayabilir. Titiz, azimli, kararlı ve detay odaklı olabileceği gibi, ilgisini çekmeyen işlerde esnek ve düzensiz olabilir. </w:t>
        <w:br/>
        <w:t>Hem tam zamanlı bir işe hem de esnek çalışma saatlerine sahip bir işe uyum sağlayabilir. Kendi kullandığı stratejilerin en doğru seçimler olduğu konusunda dayatmaz, insanların kullandıkları stratejileri anlamlandırır ve onlara saygı duyabilir.</w:t>
      </w:r>
    </w:p>
    <w:p>
      <w:pPr>
        <w:jc w:val="center"/>
      </w:pPr>
      <w:r>
        <w:rPr>
          <w:b/>
        </w:rPr>
        <w:t>Stres Düzeyi (76)</w:t>
      </w:r>
    </w:p>
    <w:p>
      <w:pPr>
        <w:jc w:val="both"/>
      </w:pPr>
      <w:r>
        <w:t xml:space="preserve">Bayan X/Bay X, enerjik, sabırsız ve gergin olma eğilimi gösterir. Yoğun stres hissetmeye yatkındır. Stresle baş etme ve duygularını dengede tutmada zorlanabilir. Sabırsız, gergin ve şikayetçi olma eğilimi gösterir. Hayatta karşılaştığı stresli durumlar karşısında kolayca tetiklenebilir. Gergin, sinirli ve duygusal dengesi bozulmaya yatkın olabilir. Stresin etkisindeyken gevşemekte zorlanabilir. </w:t>
        <w:br/>
        <w:t>Stresi vücudunda duyumsayabilir. Duygularını ve tekrarlayan düşüncelerini kontrol altına almakta zorlanabilir. Ancak, bu stres doğru kanalize edildiğinde verimli bir iş performansı gösterebilir.</w:t>
      </w:r>
    </w:p>
    <w:p>
      <w:pPr>
        <w:jc w:val="center"/>
      </w:pPr>
      <w:r>
        <w:rPr>
          <w:b/>
        </w:rPr>
        <w:t>Dışadönüklük (24)</w:t>
      </w:r>
    </w:p>
    <w:p>
      <w:pPr>
        <w:jc w:val="both"/>
      </w:pPr>
      <w:r>
        <w:t>Bayan X/Bay X'in dışadönüklüğü düşük seviyededir. Sosyal ortamlara katılma isteği çoğu insana göre daha azdır. Bunun yerine kendi başına kalmayı tercih etmesi olasıdır.</w:t>
      </w:r>
    </w:p>
    <w:p>
      <w:pPr>
        <w:jc w:val="both"/>
      </w:pPr>
      <w:r>
        <w:tab/>
        <w:t>• Zaman zaman toplumsal değerleri, normları ve kuralları sorgulamaya eğilim gösterirken, zaman zaman sorgulamadan kabul etme eğilimi gösterir.</w:t>
      </w:r>
    </w:p>
    <w:p>
      <w:pPr>
        <w:jc w:val="both"/>
      </w:pPr>
      <w:r>
        <w:tab/>
        <w:t>• Genellikle temkinli ve kontrollü davranma eğilimindedir. Bir davranışta bulunmadan önce sonuçları hakkında düşünmeye yatkındır.</w:t>
      </w:r>
    </w:p>
    <w:p>
      <w:pPr>
        <w:jc w:val="both"/>
      </w:pPr>
      <w:r>
        <w:tab/>
        <w:t>• Bir gruba dahil olmayı ve diğer kişilerle yakın bağ kurmayı tercih etmeyebilir. Başkalarının istek ve ihtiyaçlarına çok fazla duyarlı olmayabilir.</w:t>
      </w:r>
    </w:p>
    <w:p>
      <w:pPr>
        <w:jc w:val="both"/>
      </w:pPr>
      <w:r>
        <w:tab/>
        <w:t>• Bazı durumlarda durgun bazı durumlarda ise girişken bir profil çizebilir.</w:t>
      </w:r>
    </w:p>
    <w:p>
      <w:pPr>
        <w:jc w:val="center"/>
      </w:pPr>
      <w:r>
        <w:rPr>
          <w:b/>
        </w:rPr>
        <w:t>İlişkilerde Uyumluluk (85)</w:t>
      </w:r>
    </w:p>
    <w:p>
      <w:pPr>
        <w:jc w:val="both"/>
      </w:pPr>
      <w:r>
        <w:t>Bayan X/Bay X'in ilişkilerde uyumluluğu yüksek seviyededir. Başkalarının değerlerini ya da kurallarını kabul etme ve bunlara uyma derecesi çoğu insana göre daha yüksektir.</w:t>
      </w:r>
    </w:p>
    <w:p>
      <w:pPr>
        <w:jc w:val="both"/>
      </w:pPr>
      <w:r>
        <w:tab/>
        <w:t>• Bazı durumlarda organize ve özdisiplinli bir profil çizerken, bazen esnek ve rahat davranma eğiliminde olabilir.</w:t>
      </w:r>
    </w:p>
    <w:p>
      <w:pPr>
        <w:jc w:val="both"/>
      </w:pPr>
      <w:r>
        <w:tab/>
        <w:t xml:space="preserve">• Problemleri gerçekçi bir bakış açısıyla ele alma eğilimi gösterir. Kendi ihtiyaçlarını rahatlıkla kavrayabilir. </w:t>
      </w:r>
    </w:p>
    <w:p>
      <w:pPr>
        <w:jc w:val="both"/>
      </w:pPr>
      <w:r>
        <w:tab/>
        <w:t>• Genel anlamda toplumsal norm ve kurallara uysa da bunlar kendi değerleriyle çeliştiği zaman sorgulama eğilimi gösterebilir.</w:t>
      </w:r>
    </w:p>
    <w:p>
      <w:pPr>
        <w:jc w:val="both"/>
      </w:pPr>
      <w:r>
        <w:tab/>
        <w:t>• Kişisel bir alana sahip olmaya ihtiyaç duyabilir. Duygularını ifade etmek konusunda zaman zaman zorlanabilir.</w:t>
      </w:r>
    </w:p>
    <w:p>
      <w:pPr>
        <w:jc w:val="both"/>
      </w:pPr>
      <w:r>
        <w:tab/>
        <w:t>• Stresliyken gevşemekte zorlanabilir. Enerjik ve gergin bir görünüm sergileyebilir.</w:t>
      </w:r>
    </w:p>
    <w:p>
      <w:pPr>
        <w:jc w:val="center"/>
      </w:pPr>
      <w:r>
        <w:rPr>
          <w:b/>
        </w:rPr>
        <w:t>Sorumluluk (66)</w:t>
      </w:r>
    </w:p>
    <w:p>
      <w:pPr>
        <w:jc w:val="both"/>
      </w:pPr>
      <w:r>
        <w:t>Bayan X/Bay X'in sorumluluğu yüksek seviyededir. Hedef odaklılık ve başarı yönelimlilik  gibi özelliklere çoğu insana göre daha yüksek seviyede sahiptir.</w:t>
      </w:r>
    </w:p>
    <w:p>
      <w:pPr>
        <w:jc w:val="both"/>
      </w:pPr>
      <w:r>
        <w:tab/>
        <w:t>• Zaman zaman eleştirel ve kuşkucu bir tavır sergilese de bazı durumlarda sorgulamadan benimseme ve güvenme eğilimi gösterebilir.</w:t>
      </w:r>
    </w:p>
    <w:p>
      <w:pPr>
        <w:jc w:val="both"/>
      </w:pPr>
      <w:r>
        <w:tab/>
        <w:t>• Yeni düşüncelere açık olma eğilimi gösterir. Alışılmış olanı sorgulayıp yeni bakış açıları getirebilir.</w:t>
      </w:r>
    </w:p>
    <w:p>
      <w:pPr>
        <w:jc w:val="both"/>
      </w:pPr>
      <w:r>
        <w:tab/>
        <w:t>• Zaman zaman yönlendiren, zaman zaman uyum sağlayan taraf olma eğilimi gösterir.</w:t>
      </w:r>
    </w:p>
    <w:p>
      <w:pPr>
        <w:jc w:val="both"/>
      </w:pPr>
      <w:r>
        <w:tab/>
        <w:t>• Genellikle enerjik, gergin ve sabırsız bir yapıdadır. Olaylar karşısında kolayca tetiklenebilir.</w:t>
      </w:r>
    </w:p>
    <w:p>
      <w:pPr>
        <w:jc w:val="center"/>
      </w:pPr>
      <w:r>
        <w:rPr>
          <w:b/>
        </w:rPr>
        <w:t>Deneyime Açıklık (74)</w:t>
      </w:r>
    </w:p>
    <w:p>
      <w:pPr>
        <w:jc w:val="both"/>
      </w:pPr>
      <w:r>
        <w:t>Bayan X/Bay X'in deneyime açıklığı yüksek seviyededir. Orijinal deneyimlere ve yeni şeyler keşfetmeye çoğu insandan daha yüksek seviyede açıktır.</w:t>
      </w:r>
    </w:p>
    <w:p>
      <w:pPr>
        <w:jc w:val="both"/>
      </w:pPr>
      <w:r>
        <w:tab/>
        <w:t>• Kendisine ters düşen, alışılmış yöntemleri sorgulama eğilimi gösterir.</w:t>
      </w:r>
    </w:p>
    <w:p>
      <w:pPr>
        <w:jc w:val="both"/>
      </w:pPr>
      <w:r>
        <w:tab/>
        <w:t>• Toplumsal kurallara uymadığı durumda yüksek bir suçluluk ya da rahatsızlık hissetmez. Ancak toplumsal kurallara agresif bir şekilde karşı bir tutumla da yaklaşmaz.</w:t>
      </w:r>
    </w:p>
    <w:p>
      <w:pPr>
        <w:jc w:val="both"/>
      </w:pPr>
      <w:r>
        <w:tab/>
        <w:t>• Bir bilgiyi yorumlama ve karar alma aşamalarında öznel duygularına göre hareket etmeye eğilimlidir.</w:t>
      </w:r>
    </w:p>
    <w:p>
      <w:pPr>
        <w:jc w:val="both"/>
      </w:pPr>
      <w:r>
        <w:tab/>
        <w:t>• Sorunlara pratik bir açıdan yaklaşır. Bir işi bütün içerisinde anlamlandırmaktan ziyade bitirmeyi önemseyebilir. Zaman yönetiminin kritik olduğu alanlarda iyi bir performans sergileyebilir.</w:t>
      </w:r>
    </w:p>
    <w:p>
      <w:pPr>
        <w:jc w:val="center"/>
      </w:pPr>
      <w:r>
        <w:rPr>
          <w:b/>
        </w:rPr>
        <w:t>Duygusal Değişkenlik (91)</w:t>
      </w:r>
    </w:p>
    <w:p>
      <w:pPr>
        <w:jc w:val="both"/>
      </w:pPr>
      <w:r>
        <w:t>Bayan X/Bay X'in duygusal değişkenliği yüksek seviyededir. Çoğu insana göre daha yüksek düzeyde duygu değişimi hissetmeye yatkındır.</w:t>
      </w:r>
    </w:p>
    <w:p>
      <w:pPr>
        <w:jc w:val="both"/>
      </w:pPr>
      <w:r>
        <w:tab/>
        <w:t>• Enerjik bir profil çizebilir. Enerjisini doğru kanalize ettiğinde verimli bir performansa dönüştürebilir.</w:t>
      </w:r>
    </w:p>
    <w:p>
      <w:pPr>
        <w:jc w:val="both"/>
      </w:pPr>
      <w:r>
        <w:tab/>
        <w:t>• Zaman zaman uzlaşmacı ve uyumlu olurken zaman zaman rekabetçi bir profil çizebilir.</w:t>
      </w:r>
    </w:p>
    <w:p>
      <w:pPr>
        <w:jc w:val="both"/>
      </w:pPr>
      <w:r>
        <w:tab/>
        <w:t>• İhtiyaçlar, duygular, düşünceler onun için önemli olabilir. Hem kendi duygularını hem de başkalarının duygularını yüksek derecede duyumsar ve empati yeteneği gelişmiş bir profil çizebilir.</w:t>
      </w:r>
    </w:p>
    <w:p>
      <w:pPr>
        <w:jc w:val="both"/>
      </w:pPr>
      <w:r>
        <w:tab/>
        <w:t>• Çekingen olma ve girişken davranma arasında bir denge kurması olasıdır. Bazı durumlarda çekingen bazı durumlarda girişken davranabilir.</w:t>
      </w:r>
    </w:p>
    <w:p>
      <w:pPr>
        <w:jc w:val="both"/>
      </w:pPr>
      <w:r>
        <w:tab/>
        <w:t>• Kendini sorgulama eğilimi gösterir. Olumsuz durumlarda kendi rolünü çok fazla önemseyebilir.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