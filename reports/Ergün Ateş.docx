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Ergün Ateş DBE Kişilik Envanteri Raporu</w:t>
      </w:r>
    </w:p>
    <w:p>
      <w:pPr>
        <w:jc w:val="center"/>
      </w:pPr>
      <w:r>
        <w:rPr>
          <w:b/>
        </w:rPr>
        <w:t>Yakın İlişki Kurma (41)</w:t>
      </w:r>
    </w:p>
    <w:p>
      <w:pPr>
        <w:jc w:val="both"/>
      </w:pPr>
      <w:r>
        <w:t xml:space="preserve">Bayan X/Bay X insan ilişkilerine karşı ortalama bir ilgi seviyesine sahiptir. Bazı durumlarda insanlarla ilişki kurma eğilimi gösterirken bazı durumlarda ilgisiz kalabilir. Bayan X/Bay X çoğunlukla yeni ilişkiler kurmak için çaba sarf etmeyebilir ancak kurduğu ilişkileri de sürdürme eğilimi gösterebilir. </w:t>
        <w:br/>
        <w:t xml:space="preserve">Duygusal olarak yakın hissettiği kişilerin ihtiyaçlarına ve ait hissettiği grubun dinamiklerine karşı duyarlıdır ancak bütün insanlarla ya da insan topluluklarıyla sıkı ilişki kurma eğiliminde değildir. Bu durumun avantajı olarak bir ortamda duygusal bağ kurma ihtiyacı karşılanmasa dahi motivasyon kaybına uğramadan işi sürdürebilir. </w:t>
      </w:r>
    </w:p>
    <w:p>
      <w:pPr>
        <w:jc w:val="center"/>
      </w:pPr>
      <w:r>
        <w:rPr>
          <w:b/>
        </w:rPr>
        <w:t>Duygusal Dayanıklılık (89)</w:t>
      </w:r>
    </w:p>
    <w:p>
      <w:pPr>
        <w:jc w:val="both"/>
      </w:pPr>
      <w:r>
        <w:t xml:space="preserve">Bayan X/Bay X’in hayatta karşılaştığı olumsuz durumlara karşı toleransı yüksektir. Hayatın gelgitlerine karşı dayanıklı bir yapıya sahiptir ve bu gelgitlerden sonra çabucak toparlanabilir. </w:t>
        <w:br/>
        <w:t xml:space="preserve">Bayan X/Bay X, problemleri duygularını çok fazla karıştırmadan, sakince ve gerçekçi bir bakış açısıyla ele alma eğilimi gösterir. Bu sayede gerek gündelik hayatındaki problemleri, gerek genel anlamda yaşam problemlerini çözmekte oldukça başarılıdır. </w:t>
        <w:br/>
        <w:t xml:space="preserve">Bayan X/Bay X, içinde bulunduğu durumu duygularından çok fazla etkilenmeden değerlendirebilir, kendi ihtiyaçlarını rahatlıkla kavrayabilir ve bu ihtiyaçlara yönelik adımlar atabilir. Amaçlarını gerçekleştirme aşamasında ya da farklı bir problemle karşılaştığında geniş bir perspektiften durumu ele alabilir. </w:t>
      </w:r>
    </w:p>
    <w:p>
      <w:pPr>
        <w:jc w:val="center"/>
      </w:pPr>
      <w:r>
        <w:rPr>
          <w:b/>
        </w:rPr>
        <w:t>İlişkileri Yönetme (35)</w:t>
      </w:r>
    </w:p>
    <w:p>
      <w:pPr>
        <w:jc w:val="both"/>
      </w:pPr>
      <w:r>
        <w:t xml:space="preserve">Bayan X/Bay X, başkalarının isteklerine göre hareket etme eğilimi gösterir. Başkalarını yönlendirme ihtiyacı düşük olduğu için ilişkilerde uyum sağlayan taraf olabilir. İnsan ilişkilerinde mütevazı, uysal ve yumuşak başlı bir tutumda olabilir. </w:t>
        <w:br/>
        <w:t xml:space="preserve">Uyumlu ve alttan alan tavırları nedeniyle iş birliğine yatkındır. Bayan X/Bay X, yöneticilik rolünü tercih etmeme, bu rolü başkalarına bırakma eğilimi gösterir. Dolayısıyla kendi iradesiyle yönetici olma ihtimali düşüktür. Yönetici olduğu bir durumda ise ekibini sahip olduğu kontrol üzerinden değil, iyi ilişkiler kurarak, uyum ve iş birliğine önem vererek yönlendirme eğilimindedir. </w:t>
        <w:br/>
        <w:t xml:space="preserve">Çatışmadan ve anlaşmazlıktan kaçınan bir yapıya sahiptir. Bu yüzden ilişkilerde rekabetten ziyade uyum ve uzlaşmaya önem verme eğilimindedir. Bayan X/Bay X için hayır demek oldukça zor olabilir. </w:t>
      </w:r>
    </w:p>
    <w:p>
      <w:pPr>
        <w:jc w:val="center"/>
      </w:pPr>
      <w:r>
        <w:rPr>
          <w:b/>
        </w:rPr>
        <w:t>İçinden Geldiği Gibi Davranma (50)</w:t>
      </w:r>
    </w:p>
    <w:p>
      <w:pPr>
        <w:jc w:val="both"/>
      </w:pPr>
      <w:r>
        <w:t xml:space="preserve">Bayan X/Bay X, çoğu zaman güvenli hissettiği ortamda kalma eğilimindedir. Bir davranışta bulunmadan önce sonuçları hakkında akıl yürütse de zaman zaman içinden geldiği gibi davranma eğilimi gösterebilir. Bazı durumlarda tedbirli ve sakin bir yapıya sahip olsa da bazı sosyal durumlarda enerjik, hareketli, konuşkan ve tedbirsiz davranışlar sergileyebilir. </w:t>
        <w:br/>
        <w:t xml:space="preserve">Bayan X/Bay X, zaman zaman ilgiden kaçınıp zaman zaman göz önünde olma ihtiyacı hissedebilir. Kendisini güvende hissettiği durumlarda sahnede olmaktan çekinmeyebilir.  Bir iş üzerinde konsantre olarak çalışabilir, konsantrasyonu kolay kolay bozulmama eğilimindedir. </w:t>
      </w:r>
    </w:p>
    <w:p>
      <w:pPr>
        <w:jc w:val="center"/>
      </w:pPr>
      <w:r>
        <w:rPr>
          <w:b/>
        </w:rPr>
        <w:t>Kurallara Uyma (37)</w:t>
      </w:r>
    </w:p>
    <w:p>
      <w:pPr>
        <w:jc w:val="both"/>
      </w:pPr>
      <w:r>
        <w:t xml:space="preserve">Bayan X/Bay X, toplumsal değer, norm ve kurallara saygılı olma eğilimindedir. Ancak bu norm ve kurallar kendi değerleriyle çeliştiği zamanlarda bunlara uymadan önce kendi değer yargılarına göre bunları anlamlandırma ihtiyacı duyabilir. </w:t>
        <w:br/>
        <w:t xml:space="preserve">Toplumsal kurallara uymadığı durumda yüksek bir suçluluk ya da rahatsızlık hissetmez. Ancak toplumsal kurallara agresif bir şekilde karşı tutumla yaklaşmaz. Bir kurala uymadan önce o kurala uymadığı takdirde oluşacak yaptırımı da analiz ederek aksiyon alır. Toplumsal kuralları çoğunlukla uygulasa da zaman zaman kendine uygun olmayan kuralları esnetebilir. </w:t>
      </w:r>
    </w:p>
    <w:p>
      <w:pPr>
        <w:jc w:val="center"/>
      </w:pPr>
      <w:r>
        <w:rPr>
          <w:b/>
        </w:rPr>
        <w:t>Girişkenlik/Ataklık (1)</w:t>
      </w:r>
    </w:p>
    <w:p>
      <w:pPr>
        <w:jc w:val="both"/>
      </w:pPr>
      <w:r>
        <w:t xml:space="preserve">Bayan X/Bay X için sosyal ilişkilerin açığa çıkardığı stres kaçınılması gereken bir durumdur. Dolayısıyla toplumsal ilişkiler onu rahatsız hissettirebilir. Bu durum çekingen ve utangaç bir profil çizmesine neden olabilir. Sosyal ortamlarda genellikle fark edilmemeyi tercih edebilir ve birileriyle tanışmak, sohbeti başlatmak onun için oldukça güç olabilir. </w:t>
        <w:br/>
        <w:t xml:space="preserve">Çatışmalardan ve fikir ayrılıklarından rahatsız olabilir ve bunlardan kaçınma eğilimi gösterebilir. Tehditlere karşı hassas ve tehlikelere karşı duyarlıdır. Bu eğilim sebebiyle utangaç ve ürkek bir yapıya sahip olduğu söylenebilir. Çekingen yapısından dolayı kendi fikirlerini öne sürmekten ve sosyal çatışmalarda taraf olmaktan kaçınmaya eğilimli olabilir. Bu sebeple genellikle uyumlu ve uzlaşmacı biri olarak bilinir. </w:t>
        <w:br/>
        <w:t xml:space="preserve">Belirsizliğe toleransı düşüktür. Bu sebeple yapılacak ve söylenecek şeylerin açıklıkla belli olduğu durumlarda daha rahat hissedebilir. Ortamın gereklerine uygun olarak davranışlarını düzenleme eğilimine sahiptir. Bu özelliği sayesinde genel olarak aranan insan olma özelliğine sahip olabilir. </w:t>
      </w:r>
    </w:p>
    <w:p>
      <w:pPr>
        <w:jc w:val="center"/>
      </w:pPr>
      <w:r>
        <w:rPr>
          <w:b/>
        </w:rPr>
        <w:t>Duyguyu Kullanım (36)</w:t>
      </w:r>
    </w:p>
    <w:p>
      <w:pPr>
        <w:jc w:val="both"/>
      </w:pPr>
      <w:r>
        <w:t>Bayan X/Bay X, bilgiyi işlerken, yorumlarken ya da bir karar alırken hem duygularını kullanarak hem de mantığıyla hareket edebilir. Bayan X/Bay X gerektiği durumlarda gerçekliğin hem duygusal hem de objektif yanlarını kavrayabilme yetisine sahiptir. Bazı durumlarda duygular ve düşünceler onun için önemli olurken bazı durumlarda akla ve mantığa verdiği önem ağır basmaktadır. Kendi duygularını duyumsayabilse ve başkalarıyla empati kurabilse de gerektiğinde mantığını dinlediği zamanlar olabilir.</w:t>
      </w:r>
    </w:p>
    <w:p>
      <w:pPr>
        <w:jc w:val="center"/>
      </w:pPr>
      <w:r>
        <w:rPr>
          <w:b/>
        </w:rPr>
        <w:t>Davranışları Sorgulama (44)</w:t>
      </w:r>
    </w:p>
    <w:p>
      <w:pPr>
        <w:jc w:val="both"/>
      </w:pPr>
      <w:r>
        <w:t xml:space="preserve">Bayan X/Bay X, karşısındaki kişilerin davranışlarını zaman zaman şüpheyle karşılarken zaman zaman sorgulamadan güvenme eğilimi gösterir. Davranışların arkasındaki niyeti irdeleme eğilimi ortalama seviyededir. İnsanların kötü niyetli olduklarına dair bir kabulü yoktur ve insanlardan sürekli güvenini sarsacak hamleler beklemez. </w:t>
        <w:br/>
        <w:t xml:space="preserve">Takım çalışması gerektiren durumlarda takımın diğer üyeleriyle iyi ilişkiler kurabilir ancak bazen bunu başaramayabilir. Diğer insanlarla güvene dayalı ilişkiler kurabilir ancak bazen şüpheci ve eleştirel bir tavır takınabilir. </w:t>
      </w:r>
    </w:p>
    <w:p>
      <w:pPr>
        <w:jc w:val="center"/>
      </w:pPr>
      <w:r>
        <w:rPr>
          <w:b/>
        </w:rPr>
        <w:t>Düşünce Odaklılık (27)</w:t>
      </w:r>
    </w:p>
    <w:p>
      <w:pPr>
        <w:jc w:val="both"/>
      </w:pPr>
      <w:r>
        <w:t>Bayan X/Bay X, sonuç odaklı ve pratiktir.  Bir işi bitirmeyi önemseme eğilimindedir. Bir işi ya da konuyu ele aldığında parçalara ve pratik detaylara odaklanabilir. Bu yüzden bazı durumlarda bütünü görememe ve detaylarda kaybolma eğilimleri olabilir.</w:t>
        <w:br/>
        <w:t xml:space="preserve">Yapması gereken şeyleri daha önceden denenmiş ve başarısı kanıtlanmış yollarla yapma eğilimi gösterir. Bir işi bütün içerisinde anlamlandırmaktan ziyade bitirmeyi önemseyebilir. </w:t>
        <w:br/>
        <w:t xml:space="preserve">Sonuç odaklı ve pratik yapısından dolayı operasyonel, somut odaklı ve rutin işleri tercih edebilir. Rekabet ortamlarından kaçınabilir. </w:t>
      </w:r>
    </w:p>
    <w:p>
      <w:pPr>
        <w:jc w:val="center"/>
      </w:pPr>
      <w:r>
        <w:rPr>
          <w:b/>
        </w:rPr>
        <w:t>Özgüvensizlik (34)</w:t>
      </w:r>
    </w:p>
    <w:p>
      <w:pPr>
        <w:jc w:val="both"/>
      </w:pPr>
      <w:r>
        <w:t xml:space="preserve">Bayan X/Bay X, kendinden emin olma eğilimi gösterir. Kararlı ve atak davranışlar sergileyebilir. Bir işe girişmekten korkmayan, hedeflerine ulaşma konusunda kendi yeteneklerine güvenen biri olduğu söylenebilir. Olumsuz durumlarla karşılaştığında yanlışın kendisinden değil çevresinden kaynaklandığını düşünebilir. Bu nedenle kendini suçlama eğilimi düşüktür. </w:t>
        <w:br/>
        <w:t>Bayan X/Bay X, genellikle rahat olma eğilimindedir. Üyesi olduğu topluluk içinde belirli ve etkin bir yeri olabilir. Gerektiğinde harekete geçmekten, bir işe başlamaktan kaçınmaz.</w:t>
        <w:br/>
        <w:t xml:space="preserve">Kendine olan güveni ve özsaygısı onu kendisini gerektiğinden az sorgulamaya itebilir. Böylece başkalarından geri bildirim alma, geliştirilmesi gereken yanlarını görebilme konusunda sorunlar yaşayabilir. Ayrıca başkalarına geri bildirim verirken, duyguları hesaba katmadan sert davranabilir. </w:t>
      </w:r>
    </w:p>
    <w:p>
      <w:pPr>
        <w:jc w:val="center"/>
      </w:pPr>
      <w:r>
        <w:rPr>
          <w:b/>
        </w:rPr>
        <w:t>Değişime Açıklık (72)</w:t>
      </w:r>
    </w:p>
    <w:p>
      <w:pPr>
        <w:jc w:val="both"/>
      </w:pPr>
      <w:r>
        <w:t xml:space="preserve">Bayan X/Bay X, mevcut durumu sorgulama, yeni düşüncelere açık olma eğilimleri gösterir. Alışılmış olanı sorgulayıp, eksikleri ve yapılması gerekenleri görüp, mevcut olana karşı çıkabilir. Yenilik ihtiyacı yüksektir. </w:t>
        <w:br/>
        <w:t xml:space="preserve">Sorgulamayı, yeni bakış açıları getirmeyi değerli bulur. Sorunlara yeni bakış açıları getirebilir. Bu özelliğiyle bulunduğu ortamlarda dikkat çekici görünebilir. Ancak bu özellikleri sebebiyle bulunduğu ortamdaki otorite ile çatışabilir. </w:t>
        <w:br/>
        <w:t>Yenilik ihtiyacının karşılanmadığı ortamlarda uyum sorunu yaşayabilir. Ayrıca yeni olan fikir ve deneyimlere eğiliminden dolayı bazı durumlarda mevcut olandaki iyi tarafı gözden kaçırabilir.</w:t>
      </w:r>
    </w:p>
    <w:p>
      <w:pPr>
        <w:jc w:val="center"/>
      </w:pPr>
      <w:r>
        <w:rPr>
          <w:b/>
        </w:rPr>
        <w:t>Mükemmeliyetçilik (38)</w:t>
      </w:r>
    </w:p>
    <w:p>
      <w:pPr>
        <w:jc w:val="both"/>
      </w:pPr>
      <w:r>
        <w:t xml:space="preserve">Bayan X/Bay X, zaman zaman organize ve disiplinli olma, zaman zaman ise esnek ve düzensiz olma eğilimindedir. Kendini bazı durumlarda harcadığı çaba üzerinden değerlendirebilir. Ama kendini değerlendirme açısından öznel prensipleri de olabilir. Kendine verdiği değeri belirlerken sadece yaptığı iş ve başarıyı kriter olarak kullanmayabilir. Titiz, azimli, kararlı ve detay odaklı olabileceği gibi, ilgisini çekmeyen işlerde esnek ve düzensiz olabilir. </w:t>
        <w:br/>
        <w:t>Hem tam zamanlı bir işe hem de esnek çalışma saatlerine sahip bir işe uyum sağlayabilir. Kendi kullandığı stratejilerin en doğru seçimler olduğu konusunda dayatmaz, insanların kullandıkları stratejileri anlamlandırır ve onlara saygı duyabilir.</w:t>
      </w:r>
    </w:p>
    <w:p>
      <w:pPr>
        <w:jc w:val="center"/>
      </w:pPr>
      <w:r>
        <w:rPr>
          <w:b/>
        </w:rPr>
        <w:t>Stres Düzeyi (22)</w:t>
      </w:r>
    </w:p>
    <w:p>
      <w:pPr>
        <w:jc w:val="both"/>
      </w:pPr>
      <w:r>
        <w:t xml:space="preserve">Bayan X/Bay X, sakin, rahat ve aldırmaz olma eğilimi gösterir. Yoğun stres yaşamaya yatkın değildir. Nadiren stres hissedebilir, ancak bu genellikle düşük seviyelerde olur. Stres yaşadığı durumlarda bile kolayca gevşeyebilir. </w:t>
        <w:br/>
        <w:t xml:space="preserve">Vücudunda stresi çok fazla duyumsamaz. Genelde elindekinden memnun ve anlaşılması kolay bir profil çizer. Ancak bu özellikleri nedeniyle bazı harekete geçilmesi gereken durumlarda gereken adımı atmakta yavaş kalabilir ve yetkinliklerine göre daha az başarı elde edebilir. Motive olması güç olabilir ve bu durumdan ötürü iş hayatında sorun yaşayabilir. </w:t>
      </w:r>
    </w:p>
    <w:p>
      <w:pPr>
        <w:jc w:val="center"/>
      </w:pPr>
      <w:r>
        <w:rPr>
          <w:b/>
        </w:rPr>
        <w:t>Dışadönüklük (17)</w:t>
      </w:r>
    </w:p>
    <w:p>
      <w:pPr>
        <w:jc w:val="both"/>
      </w:pPr>
      <w:r>
        <w:t>Bayan X/Bay X'in dışadönüklüğü düşük seviyededir. Sosyal ortamlara katılma isteği çoğu insana göre daha azdır. Bunun yerine kendi başına kalmayı tercih etmesi olasıdır.</w:t>
      </w:r>
    </w:p>
    <w:p>
      <w:pPr>
        <w:jc w:val="both"/>
      </w:pPr>
      <w:r>
        <w:tab/>
        <w:t>• Zaman zaman toplumsal değerleri, normları ve kuralları sorgulamaya eğilim gösterirken, zaman zaman sorgulamadan kabul etme eğilimi gösterir.</w:t>
      </w:r>
    </w:p>
    <w:p>
      <w:pPr>
        <w:jc w:val="both"/>
      </w:pPr>
      <w:r>
        <w:tab/>
        <w:t>• Bazı durumlarda coşkulu ve enerjik olabilirken bazı durumlarda daha sakin bir izlenim bırakabilir.</w:t>
      </w:r>
    </w:p>
    <w:p>
      <w:pPr>
        <w:jc w:val="both"/>
      </w:pPr>
      <w:r>
        <w:tab/>
        <w:t>• Zaman zaman bir gruba dahil olma ve diğer kişilerle bağ kurma yönünde eğilim gösterirken zaman zaman bundan kaçınabilir.</w:t>
      </w:r>
    </w:p>
    <w:p>
      <w:pPr>
        <w:jc w:val="both"/>
      </w:pPr>
      <w:r>
        <w:tab/>
        <w:t>• Sosyal ortamlarda genellikle sessiz kalmayı tercih edebilir. Uyumlu ve uzlaşmacı biri olarak tanınması olasıdır.</w:t>
      </w:r>
    </w:p>
    <w:p>
      <w:pPr>
        <w:jc w:val="center"/>
      </w:pPr>
      <w:r>
        <w:rPr>
          <w:b/>
        </w:rPr>
        <w:t>İlişkilerde Uyumluluk (100)</w:t>
      </w:r>
    </w:p>
    <w:p>
      <w:pPr>
        <w:jc w:val="both"/>
      </w:pPr>
      <w:r>
        <w:t>Bayan X/Bay X'in ilişkilerde uyumluluğu yüksek seviyededir. Başkalarının değerlerini ya da kurallarını kabul etme ve bunlara uyma derecesi çoğu insana göre daha yüksektir.</w:t>
      </w:r>
    </w:p>
    <w:p>
      <w:pPr>
        <w:jc w:val="both"/>
      </w:pPr>
      <w:r>
        <w:tab/>
        <w:t>• Bazı durumlarda organize ve özdisiplinli bir profil çizerken, bazen esnek ve rahat davranma eğiliminde olabilir.</w:t>
      </w:r>
    </w:p>
    <w:p>
      <w:pPr>
        <w:jc w:val="both"/>
      </w:pPr>
      <w:r>
        <w:tab/>
        <w:t xml:space="preserve">• Problemleri gerçekçi bir bakış açısıyla ele alma eğilimi gösterir. Kendi ihtiyaçlarını rahatlıkla kavrayabilir. </w:t>
      </w:r>
    </w:p>
    <w:p>
      <w:pPr>
        <w:jc w:val="both"/>
      </w:pPr>
      <w:r>
        <w:tab/>
        <w:t>• Genel anlamda toplumsal norm ve kurallara uysa da bunlar kendi değerleriyle çeliştiği zaman sorgulama eğilimi gösterebilir.</w:t>
      </w:r>
    </w:p>
    <w:p>
      <w:pPr>
        <w:jc w:val="both"/>
      </w:pPr>
      <w:r>
        <w:tab/>
        <w:t>• İnsan ilişkilerine karşı ortalama bir ilgi seviyesine sahiptir. Bazı durumlarda insanlarla ilişki kurma eğilimi gösterirken bazı durumlarda ilgisiz kalabilir.</w:t>
      </w:r>
    </w:p>
    <w:p>
      <w:pPr>
        <w:jc w:val="both"/>
      </w:pPr>
      <w:r>
        <w:tab/>
        <w:t>• Sakin, rahat ve huzurlu olma eğilimi gösterir. Stres yaşadığı durumlarda bile kolayca gevşeyebilir.</w:t>
      </w:r>
    </w:p>
    <w:p>
      <w:pPr>
        <w:jc w:val="center"/>
      </w:pPr>
      <w:r>
        <w:rPr>
          <w:b/>
        </w:rPr>
        <w:t>Sorumluluk (26)</w:t>
      </w:r>
    </w:p>
    <w:p>
      <w:pPr>
        <w:jc w:val="both"/>
      </w:pPr>
      <w:r>
        <w:t>Bayan X/Bay X'in sorumluluğu düşük seviyededir. Hedef odaklılık ve başarı yönelimlilik gibi özelliklere çoğu insana göre daha düşük seviyede sahiptir.</w:t>
      </w:r>
    </w:p>
    <w:p>
      <w:pPr>
        <w:jc w:val="both"/>
      </w:pPr>
      <w:r>
        <w:tab/>
        <w:t>• Zaman zaman eleştirel ve kuşkucu bir tavır sergilese de bazı durumlarda sorgulamadan benimseme ve güvenme eğilimi gösterebilir.</w:t>
      </w:r>
    </w:p>
    <w:p>
      <w:pPr>
        <w:jc w:val="both"/>
      </w:pPr>
      <w:r>
        <w:tab/>
        <w:t>• Yeni düşüncelere açık olma eğilimi gösterir. Alışılmış olanı sorgulayıp yeni bakış açıları getirebilir.</w:t>
      </w:r>
    </w:p>
    <w:p>
      <w:pPr>
        <w:jc w:val="both"/>
      </w:pPr>
      <w:r>
        <w:tab/>
        <w:t xml:space="preserve">• Başkalarını yönlendirme ihtiyacı düşüktür. İnsan ilişkilerinde mütevazı, uysal ve yumuşak başlı bir tutumda olabilir. </w:t>
      </w:r>
    </w:p>
    <w:p>
      <w:pPr>
        <w:jc w:val="both"/>
      </w:pPr>
      <w:r>
        <w:tab/>
        <w:t>• Yoğun stres yaşamaya eğilimli değildir. Elindekiyle yetinen ve kolay anlaşılır biri olarak görünür. Ancak harekete geçilmesi gereken durumlarda atılması gereken adımı atmakta gecikebilir.</w:t>
      </w:r>
    </w:p>
    <w:p>
      <w:pPr>
        <w:jc w:val="center"/>
      </w:pPr>
      <w:r>
        <w:rPr>
          <w:b/>
        </w:rPr>
        <w:t>Deneyime Açıklık (39)</w:t>
      </w:r>
    </w:p>
    <w:p>
      <w:pPr>
        <w:jc w:val="both"/>
      </w:pPr>
      <w:r>
        <w:t>Bayan X/Bay X'in deneyime açıklığı ortalama seviyededir. Orijinal deneyimlere ve yeni şeyler keşfetmeye çoğu insanla aynı seviyede açıktır.</w:t>
      </w:r>
    </w:p>
    <w:p>
      <w:pPr>
        <w:jc w:val="both"/>
      </w:pPr>
      <w:r>
        <w:tab/>
        <w:t>• Kendisine ters düşen, alışılmış yöntemleri sorgulama eğilimi gösterir.</w:t>
      </w:r>
    </w:p>
    <w:p>
      <w:pPr>
        <w:jc w:val="both"/>
      </w:pPr>
      <w:r>
        <w:tab/>
        <w:t>• Toplumsal kurallara uymadığı durumda yüksek bir suçluluk ya da rahatsızlık hissetmez. Ancak toplumsal kurallara agresif bir şekilde karşı bir tutumla da yaklaşmaz.</w:t>
      </w:r>
    </w:p>
    <w:p>
      <w:pPr>
        <w:jc w:val="both"/>
      </w:pPr>
      <w:r>
        <w:tab/>
        <w:t>• Bir bilgiyi yorumlama ve karar alma aşamalarında hem duygulara hem de mantığa önem verme eğilimindedir.</w:t>
      </w:r>
    </w:p>
    <w:p>
      <w:pPr>
        <w:jc w:val="both"/>
      </w:pPr>
      <w:r>
        <w:tab/>
        <w:t>• Sorunlara pratik bir açıdan yaklaşır. Bir işi bütün içerisinde anlamlandırmaktan ziyade bitirmeyi önemseyebilir. Zaman yönetiminin kritik olduğu alanlarda iyi bir performans sergileyebilir.</w:t>
      </w:r>
    </w:p>
    <w:p>
      <w:pPr>
        <w:jc w:val="center"/>
      </w:pPr>
      <w:r>
        <w:rPr>
          <w:b/>
        </w:rPr>
        <w:t>Duygusal Değişkenlik (54)</w:t>
      </w:r>
    </w:p>
    <w:p>
      <w:pPr>
        <w:jc w:val="both"/>
      </w:pPr>
      <w:r>
        <w:t>Bayan X/Bay X'in duygusal değişkenliği ortalama seviyededir. Çoğu insanla aynı düzeyde duygu değişimi hissetmeye yatkındır.</w:t>
      </w:r>
    </w:p>
    <w:p>
      <w:pPr>
        <w:jc w:val="both"/>
      </w:pPr>
      <w:r>
        <w:tab/>
        <w:t>• Genellikle aldırmaz bir görünüm sergileyebilir. Olayların negatif yanları üzerine çok fazla düşünmemeye eğilimlidir.</w:t>
      </w:r>
    </w:p>
    <w:p>
      <w:pPr>
        <w:jc w:val="both"/>
      </w:pPr>
      <w:r>
        <w:tab/>
        <w:t>• Başkalarını yönlendirme ihtiyacı düşük olduğu için ilişkilerde yönlendirilen taraf olabilir. Alttan alan taraf olma eğilimi yüksektir.</w:t>
      </w:r>
    </w:p>
    <w:p>
      <w:pPr>
        <w:jc w:val="both"/>
      </w:pPr>
      <w:r>
        <w:tab/>
        <w:t>• Gerektiği durumlarda gerçekliğin hem duygusal hem de mantıksal yanlarını kavrayabilme yetisine sahiptir. Bazı durumlarda duygular onun için önemli olurken bazı durumlarda akla ve mantığa verdiği önem ağır basmaktadır.</w:t>
      </w:r>
    </w:p>
    <w:p>
      <w:pPr>
        <w:jc w:val="both"/>
      </w:pPr>
      <w:r>
        <w:tab/>
        <w:t>• Sosyal ilişkilerin açığa çıkardığı stres kaçınılması gereken bir durumdur. Dolayısıyla toplumsal ilişkiler onu rahatsız hissettirebilir. Bu durum çekingen ve utangaç bir profil çizmesine neden olabilir.</w:t>
      </w:r>
    </w:p>
    <w:p>
      <w:pPr>
        <w:jc w:val="both"/>
      </w:pPr>
      <w:r>
        <w:tab/>
        <w:t>• Kendinden emin olma eğilimi gösterir. İçinde bulunduğu toplulukta etkin bir konumu olabilir.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